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W w:type="auto" w:w="0"/>
        <w:tblCellSpacing w:type="dxa" w:w="20"/>
        <w:tblInd w:type="dxa" w:w="115"/>
        <w:tblBorders>
          <w:top w:color="000000" w:sz="8" w:val="inset"/>
          <w:left w:color="000000" w:sz="8" w:val="inset"/>
          <w:bottom w:color="000000" w:sz="8" w:val="inset"/>
          <w:right w:color="000000" w:sz="8" w:val="inset"/>
          <w:insideH w:val="none"/>
          <w:insideV w:val="none"/>
        </w:tblBorders>
      </w:tblPr>
      <w:tblGrid>
        <w:gridCol w:w="1721"/>
        <w:gridCol w:w="1721"/>
      </w:tblGrid>
      <w:tr>
        <w:trPr>
          <w:trHeight w:hRule="atLeast" w:val="60"/>
        </w:trPr>
        <w:tc>
          <w:tcPr>
            <w:tcW w:type="dxa" w:w="1721"/>
            <w:tcBorders>
              <w:top w:color="000000" w:sz="8" w:val="outset"/>
              <w:left w:color="000000" w:sz="8" w:val="outset"/>
              <w:bottom w:color="000000" w:sz="8" w:val="outset"/>
              <w:right w:color="000000" w:sz="8" w:val="outset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row 1, cell 1</w:t>
            </w:r>
          </w:p>
        </w:tc>
        <w:tc>
          <w:tcPr>
            <w:tcW w:type="dxa" w:w="1721"/>
            <w:tcBorders>
              <w:top w:color="000000" w:sz="8" w:val="outset"/>
              <w:left w:color="000000" w:sz="8" w:val="outset"/>
              <w:bottom w:color="000000" w:sz="8" w:val="outset"/>
              <w:right w:color="000000" w:sz="8" w:val="outset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row 1, cell 2</w:t>
            </w:r>
          </w:p>
        </w:tc>
      </w:tr>
      <w:tr>
        <w:trPr>
          <w:trHeight w:hRule="atLeast" w:val="60"/>
        </w:trPr>
        <w:tc>
          <w:tcPr>
            <w:tcW w:type="dxa" w:w="1721"/>
            <w:tcBorders>
              <w:top w:color="000000" w:sz="8" w:val="outset"/>
              <w:left w:color="000000" w:sz="8" w:val="outset"/>
              <w:bottom w:color="000000" w:sz="8" w:val="outset"/>
              <w:right w:color="000000" w:sz="8" w:val="outset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row 2, cell 1</w:t>
            </w:r>
          </w:p>
        </w:tc>
        <w:tc>
          <w:tcPr>
            <w:tcW w:type="dxa" w:w="1721"/>
            <w:tcBorders>
              <w:top w:color="000000" w:sz="8" w:val="outset"/>
              <w:left w:color="000000" w:sz="8" w:val="outset"/>
              <w:bottom w:color="000000" w:sz="8" w:val="outset"/>
              <w:right w:color="000000" w:sz="8" w:val="outset"/>
            </w:tcBorders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row 2, cell 2</w:t>
            </w:r>
          </w:p>
        </w:tc>
      </w:tr>
    </w:tbl>
    <w:p>
      <w:pPr>
        <w:pStyle w:val="7"/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/>
      </w:r>
      <w:bookmarkStart w:id="0" w:name="_GoBack"/>
      <w:bookmarkEnd w:id="0"/>
    </w:p>
    <w:p>
      <w:pPr>
        <w:pStyle w:val="7"/>
        <w:rPr>
          <w:rFonts w:hint="eastAsia"/>
          <w:lang w:eastAsia="zh-CN" w:val="en-US"/>
        </w:rPr>
      </w:pPr>
    </w:p>
    <w:p>
      <w:pPr>
        <w:pStyle w:val="7"/>
      </w:pPr>
      <w:r>
        <w:rPr>
          <w:rFonts w:hint="eastAsia"/>
          <w:lang w:eastAsia="zh-CN" w:val="en-US"/>
        </w:rPr>
        <w:t>今天开始，和过去的自己说再见</w:t>
      </w:r>
    </w:p>
    <w:p>
      <w:pPr>
        <w:pStyle w:val="14"/>
      </w:pPr>
      <w:r>
        <w:rPr>
          <w:rFonts w:hint="eastAsia"/>
        </w:rPr>
        <w:t xml:space="preserve">文 | </w:t>
      </w:r>
      <w:r>
        <w:rPr>
          <w:rFonts w:hint="eastAsia"/>
          <w:lang w:eastAsia="zh-CN" w:val="en-US"/>
        </w:rPr>
        <w:t>逸遥</w:t>
      </w:r>
    </w:p>
    <w:p>
      <w:pPr>
        <w:pStyle w:val="001b1eff-4d61-4988-a5e5-9dddef1a5a63"/>
      </w:pPr>
      <w:r>
        <w:rPr>
          <w:rFonts w:hint="eastAsia"/>
          <w:lang w:eastAsia="zh-CN" w:val="en-US"/>
        </w:rPr>
        <w:t>经常抱怨的自己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每个人生活得都不容易，经常向别人抱怨的人，说白了就是把对方当做“垃圾场”，你一股脑地将自己的埋怨与不满倒给别人，自己倒是爽了，你有考虑过对方的感受吗？对方的脸上可能一笑了之，但是心里可能有一万只草泥马奔腾而过。</w:t>
      </w:r>
    </w:p>
    <w:p>
      <w:pPr>
        <w:pStyle w:val="dce9057a-e4f9-4caa-a7cf-730d16ad4316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8290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01cce467-ed38-4c3a-a974-39d92fecc27c"/>
      </w:pPr>
      <w:r>
        <w:rPr>
          <w:rFonts w:hint="eastAsia"/>
          <w:lang w:eastAsia="zh-CN" w:val="en-US"/>
        </w:rPr>
        <w:t>拖拖拉拉的自己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能够今天做完的事情，不要拖到明天，你的事情没有任何人有义务去帮你做；不要做“宅男”、不要当“宅女”，放假的日子约上三五好友出去转转；经常动手做家务，既能分担伴侣的负担，又有一个干净舒适的环境何乐而不为呢？</w:t>
      </w:r>
    </w:p>
    <w:p>
      <w:pPr>
        <w:pStyle w:val="f4087ff0-ffc5-4ce4-aad6-8e310039cc22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a76b6ad4-e6b1-4856-b1ca-0c7bdba778c6"/>
      </w:pPr>
      <w:r>
        <w:rPr>
          <w:rFonts w:hint="eastAsia"/>
          <w:lang w:eastAsia="zh-CN" w:val="en-US"/>
        </w:rPr>
        <w:t>斤斤计较的自己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人生在世，真的没必要斤斤计较：和亲人计较，即使赢了也会伤了感情；和朋友计较，可能你们的友谊到此就结束了；和陌生人计较，别人会记着你一辈子。少了斤斤计较，你的生活也会豁然开朗。</w:t>
      </w:r>
    </w:p>
    <w:p>
      <w:pPr>
        <w:pStyle w:val="7337d0af-768d-4d02-acb6-094325cea444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6576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14a6b30-6c00-420a-995b-716d9284cfc0"/>
      </w:pPr>
      <w:r>
        <w:rPr>
          <w:rFonts w:hint="eastAsia"/>
          <w:lang w:eastAsia="zh-CN" w:val="en-US"/>
        </w:rPr>
        <w:t>有公主病的自己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生来就是公主命的人真的很少，但是有公主病的人却越来越多。不要幻想爱情和面包兼得，别人给了你爱情，你也应该自己去挣买面包的钱，你以为人人都能嫁给“富二代”么？你以为你不开心，就要有人陪着你难过么？你爱自己没错，可是你不能奢求别人来替你爱自己。</w:t>
      </w:r>
    </w:p>
    <w:p>
      <w:pPr>
        <w:pStyle w:val="48eca76a-2369-49b8-b035-8ba6bf851b2b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485775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cca79c3c-a397-47ce-a5a3-466bac51da49"/>
      </w:pPr>
      <w:r>
        <w:rPr>
          <w:rFonts w:hint="eastAsia"/>
          <w:lang w:eastAsia="zh-CN" w:val="en-US"/>
        </w:rPr>
        <w:t>视钱如命的自己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我承认，钱确实能够给我带来快乐的感觉，钱也能让我有高人一等的优越感。但是，物质的充裕填补不了精神的空缺、再多的金钱也买不来健康的身体、再高的价格也有交换不了的感情。爱钱没有错，可是这绝不是你不择手段、牺牲健康的借口。</w:t>
      </w:r>
    </w:p>
    <w:p>
      <w:pPr>
        <w:pStyle w:val="528ee224-0b57-49a8-8c40-955f56e19a81"/>
        <w:rPr>
          <w:rFonts w:hint="eastAsia"/>
        </w:rPr>
      </w:pPr>
      <w:r>
        <w:rPr>
          <w:rFonts w:hint="eastAsia"/>
          <w:lang w:eastAsia="zh-CN" w:val="en-US"/>
        </w:rPr>
        <w:t/>
        <w:drawing>
          <wp:inline distB="0" distL="0" distR="0" distT="0">
            <wp:extent cx="4857750" cy="39243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f3464dc5-5527-4355-bd01-646c46c3c08e"/>
      </w:pPr>
      <w:r>
        <w:rPr>
          <w:rFonts w:hint="eastAsia"/>
          <w:lang w:eastAsia="zh-CN" w:val="en-US"/>
        </w:rPr>
        <w:t>毒舌的自己</w:t>
      </w:r>
    </w:p>
    <w:p>
      <w:pPr>
        <w:snapToGrid/>
        <w:spacing w:line="360" w:lineRule="auto"/>
      </w:pPr>
      <w:r>
        <w:rPr>
          <w:rFonts w:hint="eastAsia"/>
          <w:lang w:eastAsia="zh-CN" w:val="en-US"/>
        </w:rPr>
        <w:t>良言一句暖三冬，恶语伤人六月寒，不要以为你的毒舌是幽默，不分场合和对象的毒舌，不仅伤害了他人，也暴露了自己的无知。你有你的犀利，别人也有不容侵犯的骄傲，毒舌的人碰到谁，谁都想给他一巴掌。</w:t>
      </w:r>
    </w:p>
    <w:p>
      <w:pPr>
        <w:pStyle w:val="b5b38824-ce8f-40e7-8915-0e81eaee422c"/>
        <w:rPr>
          <w:rFonts w:hint="eastAsia"/>
        </w:rPr>
      </w:pPr>
      <w:r>
        <w:rPr>
          <w:rFonts w:hint="eastAsia"/>
          <w:lang w:eastAsia="zh-CN" w:val="en-US"/>
        </w:rPr>
        <w:t/>
      </w:r>
      <w:bookmarkStart w:id="0" w:name="_GoBack"/>
      <w:bookmarkEnd w:id="0"/>
    </w:p>
    <w:p>
      <w:pPr>
        <w:pStyle w:val="2"/>
        <w:spacing w:before="0" w:line="240" w:lineRule="auto"/>
        <w:ind w:firstLine="0" w:firstLineChars="0"/>
        <w:rPr>
          <w:rFonts w:hint="eastAsia"/>
        </w:rPr>
      </w:pPr>
      <w:r>
        <w:rPr>
          <w:rFonts w:ascii="Helvetica" w:cs="Helvetica" w:eastAsia="宋体" w:hAnsi="Helvetica" w:hint="eastAsia"/>
          <w:b/>
          <w:bCs/>
          <w:color w:val="333333"/>
          <w:sz w:val="30"/>
          <w:szCs w:val="30"/>
          <w:lang w:bidi="ar-SA" w:eastAsia="zh-CN" w:val="en-US"/>
        </w:rPr>
        <w:t/>
      </w:r>
    </w:p>
    <w:p>
      <w:pPr>
        <w:pStyle w:val="2"/>
        <w:rPr>
          <w:rFonts w:hint="eastAsia"/>
        </w:rPr>
      </w:pPr>
      <w:r>
        <w:rPr>
          <w:rFonts w:hint="eastAsia"/>
          <w:lang w:eastAsia="zh-CN" w:val="en-US"/>
        </w:rPr>
        <w:t>你现在每一次的后悔遗憾，都有一个过去讨厌的自己。如果你对现在的自己不满意，那就勇敢地对过去种种讨厌的行为say-goodbye吧。很快，你就会发现，一个人见人爱的自己！</w:t>
      </w:r>
    </w:p>
    <w:p>
      <w:pPr>
        <w:pStyle w:val="13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  <w:lang w:eastAsia="zh-CN" w:val="en-US"/>
        </w:rPr>
        <w:t>阳光灿烂的日子</w:t>
      </w:r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m="http://schemas.openxmlformats.org/officeDocument/2006/math" xmlns:mc="http://schemas.openxmlformats.org/markup-compatibility/2006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abstractNumId="10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hanging="360" w:left="720"/>
      </w:pPr>
    </w:lvl>
    <w:lvl w:ilvl="1" w:tentative="true" w:tplc="0C090019">
      <w:start w:val="1"/>
      <w:numFmt w:val="lowerLetter"/>
      <w:lvlText w:val="%2."/>
      <w:lvlJc w:val="left"/>
      <w:pPr>
        <w:ind w:hanging="360" w:left="1440"/>
      </w:pPr>
    </w:lvl>
    <w:lvl w:ilvl="2" w:tentative="true" w:tplc="0C09001B">
      <w:start w:val="1"/>
      <w:numFmt w:val="lowerRoman"/>
      <w:lvlText w:val="%3."/>
      <w:lvlJc w:val="right"/>
      <w:pPr>
        <w:ind w:hanging="180" w:left="2160"/>
      </w:pPr>
    </w:lvl>
    <w:lvl w:ilvl="3" w:tentative="true" w:tplc="0C09000F">
      <w:start w:val="1"/>
      <w:numFmt w:val="decimal"/>
      <w:lvlText w:val="%4."/>
      <w:lvlJc w:val="left"/>
      <w:pPr>
        <w:ind w:hanging="360" w:left="2880"/>
      </w:pPr>
    </w:lvl>
    <w:lvl w:ilvl="4" w:tentative="true" w:tplc="0C090019">
      <w:start w:val="1"/>
      <w:numFmt w:val="lowerLetter"/>
      <w:lvlText w:val="%5."/>
      <w:lvlJc w:val="left"/>
      <w:pPr>
        <w:ind w:hanging="360" w:left="3600"/>
      </w:pPr>
    </w:lvl>
    <w:lvl w:ilvl="5" w:tentative="true" w:tplc="0C09001B">
      <w:start w:val="1"/>
      <w:numFmt w:val="lowerRoman"/>
      <w:lvlText w:val="%6."/>
      <w:lvlJc w:val="right"/>
      <w:pPr>
        <w:ind w:hanging="180" w:left="4320"/>
      </w:pPr>
    </w:lvl>
    <w:lvl w:ilvl="6" w:tentative="true" w:tplc="0C09000F">
      <w:start w:val="1"/>
      <w:numFmt w:val="decimal"/>
      <w:lvlText w:val="%7."/>
      <w:lvlJc w:val="left"/>
      <w:pPr>
        <w:ind w:hanging="360" w:left="5040"/>
      </w:pPr>
    </w:lvl>
    <w:lvl w:ilvl="7" w:tentative="true" w:tplc="0C090019">
      <w:start w:val="1"/>
      <w:numFmt w:val="lowerLetter"/>
      <w:lvlText w:val="%8."/>
      <w:lvlJc w:val="left"/>
      <w:pPr>
        <w:ind w:hanging="360" w:left="5760"/>
      </w:pPr>
    </w:lvl>
    <w:lvl w:ilvl="8" w:tentative="true" w:tplc="0C09001B">
      <w:start w:val="1"/>
      <w:numFmt w:val="lowerRoman"/>
      <w:lvlText w:val="%9."/>
      <w:lvlJc w:val="right"/>
      <w:pPr>
        <w:ind w:hanging="180" w:left="6480"/>
      </w:pPr>
    </w:lvl>
  </w:abstractNum>
  <w:abstractNum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m="http://schemas.openxmlformats.org/officeDocument/2006/math" xmlns:mc="http://schemas.openxmlformats.org/markup-compatibility/2006" xmlns:o="urn:schemas-microsoft-com:office:office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abstractNumId="11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true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true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true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true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true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true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true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true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60"/>
  <w:embedSystemFonts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D7DEB"/>
    <w:rsid w:val="00EF4A96"/>
    <w:rsid w:val="00F00D81"/>
    <w:rsid w:val="00F211E6"/>
    <w:rsid w:val="00F350BF"/>
    <w:rsid w:val="02034229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9" w:unhideWhenUsed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99"/>
    <w:lsdException w:name="FollowedHyperlink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99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99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2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3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8" w:type="character">
    <w:name w:val="Default Paragraph Font"/>
    <w:unhideWhenUsed/>
    <w:qFormat/>
    <w:uiPriority w:val="1"/>
  </w:style>
  <w:style w:default="1" w:styleId="12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4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6" w:type="paragraph">
    <w:name w:val="Normal (Web)"/>
    <w:basedOn w:val="1"/>
    <w:unhideWhenUsed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7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9" w:type="character">
    <w:name w:val="Strong"/>
    <w:qFormat/>
    <w:uiPriority w:val="22"/>
    <w:rPr>
      <w:b/>
      <w:bCs/>
    </w:rPr>
  </w:style>
  <w:style w:styleId="10" w:type="character">
    <w:name w:val="Emphasis"/>
    <w:qFormat/>
    <w:uiPriority w:val="20"/>
    <w:rPr>
      <w:i/>
      <w:iCs/>
    </w:rPr>
  </w:style>
  <w:style w:styleId="11" w:type="character">
    <w:name w:val="Hyperlink"/>
    <w:unhideWhenUsed/>
    <w:uiPriority w:val="99"/>
    <w:rPr>
      <w:color w:val="0000FF"/>
      <w:u w:val="single"/>
    </w:rPr>
  </w:style>
  <w:style w:customStyle="1" w:styleId="13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14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15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16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17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18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19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default="true" w:styleId="Normal" w:type="paragraph">
    <w:name w:val="Normal"/>
    <w:qFormat/>
    <w:rsid w:val="004A3277"/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default="true" w:styleId="DefaultParagraphFont" w:type="character">
    <w:name w:val="Default Paragraph Font"/>
    <w:uiPriority w:val="1"/>
    <w:semiHidden/>
    <w:unhideWhenUsed/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HeaderChar" w:type="character">
    <w:name w:val="Header Char"/>
    <w:basedOn w:val="DefaultParagraphFont"/>
    <w:link w:val="Header"/>
    <w:uiPriority w:val="99"/>
    <w:rsid w:val="00841CD9"/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Heading1Char" w:type="character">
    <w:name w:val="Heading 1 Char"/>
    <w:basedOn w:val="DefaultParagraphFont"/>
    <w:link w:val="Heading1"/>
    <w:uiPriority w:val="9"/>
    <w:rsid w:val="00841CD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Heading2Char" w:type="character">
    <w:name w:val="Heading 2 Char"/>
    <w:basedOn w:val="DefaultParagraphFont"/>
    <w:link w:val="Heading2"/>
    <w:uiPriority w:val="9"/>
    <w:rsid w:val="00841CD9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Heading3Char" w:type="character">
    <w:name w:val="Heading 3 Char"/>
    <w:basedOn w:val="DefaultParagraphFont"/>
    <w:link w:val="Heading3"/>
    <w:uiPriority w:val="9"/>
    <w:rsid w:val="00841CD9"/>
    <w:rPr>
      <w:rFonts w:asciiTheme="majorHAnsi" w:cstheme="majorBidi" w:eastAsiaTheme="majorEastAsia" w:hAnsiTheme="majorHAnsi"/>
      <w:b/>
      <w:bCs/>
      <w:color w:themeColor="accent1" w:val="4F81BD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Heading4Char" w:type="character">
    <w:name w:val="Heading 4 Char"/>
    <w:basedOn w:val="DefaultParagraphFont"/>
    <w:link w:val="Heading4"/>
    <w:uiPriority w:val="9"/>
    <w:rsid w:val="00841CD9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NormalIndent" w:type="paragraph">
    <w:name w:val="Normal Indent"/>
    <w:basedOn w:val="Normal"/>
    <w:uiPriority w:val="99"/>
    <w:unhideWhenUsed/>
    <w:rsid w:val="00841CD9"/>
    <w:pPr>
      <w:ind w:left="720"/>
    </w:p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SubtitleChar" w:type="character">
    <w:name w:val="Subtitle Char"/>
    <w:basedOn w:val="DefaultParagraphFont"/>
    <w:link w:val="Subtitle"/>
    <w:uiPriority w:val="11"/>
    <w:rsid w:val="00841CD9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customStyle="true" w:styleId="TitleChar" w:type="character">
    <w:name w:val="Title Char"/>
    <w:basedOn w:val="DefaultParagraphFont"/>
    <w:link w:val="Title"/>
    <w:uiPriority w:val="10"/>
    <w:rsid w:val="00841CD9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Emphasis" w:type="character">
    <w:name w:val="Emphasis"/>
    <w:basedOn w:val="DefaultParagraphFont"/>
    <w:uiPriority w:val="20"/>
    <w:qFormat/>
    <w:rsid w:val="00D1197D"/>
    <w:rPr>
      <w:i/>
      <w:iCs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TableGrid" w:type="table">
    <w:name w:val="Table Grid"/>
    <w:basedOn w:val="TableNormal"/>
    <w:uiPriority w:val="59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xmlns:a="http://schemas.openxmlformats.org/drawingml/2006/main" xmlns:b="http://schemas.openxmlformats.org/officeDocument/2006/bibliography" xmlns:c="http://schemas.openxmlformats.org/drawingml/2006/chart" xmlns:c14="http://schemas.microsoft.com/office/drawing/2007/8/2/chart" xmlns:cdr="http://schemas.openxmlformats.org/drawingml/2006/chartDrawing" xmlns:comp="http://schemas.openxmlformats.org/drawingml/2006/compatibility" xmlns:cppr="http://schemas.microsoft.com/office/2006/coverPageProps" xmlns:dgm="http://schemas.openxmlformats.org/drawingml/2006/diagram" xmlns:dsp="http://schemas.microsoft.com/office/drawing/2008/diagram" xmlns:lc="http://schemas.openxmlformats.org/drawingml/2006/lockedCanvas" xmlns:oda="http://opendope.org/answers" xmlns:odc="http://opendope.org/conditions" xmlns:odgm="http://opendope.org/SmartArt/DataHierarchy" xmlns:odi="http://opendope.org/components" xmlns:odq="http://opendope.org/questions" xmlns:odx="http://opendope.org/xpaths" xmlns:pic="http://schemas.openxmlformats.org/drawingml/2006/picture" xmlns:pvml="urn:schemas-microsoft-com:office:powerpoint" xmlns:w15="http://schemas.microsoft.com/office/word/2012/wordml" xmlns:w16cid="http://schemas.microsoft.com/office/word/2016/wordml/cid" xmlns:w16se="http://schemas.microsoft.com/office/word/2015/wordml/symex" xmlns:we="http://schemas.microsoft.com/office/webextensions/webextension/2010/11" xmlns:wetp="http://schemas.microsoft.com/office/webextensions/taskpanes/2010/11" xmlns:wne="http://schemas.microsoft.com/office/word/2006/wordml" xmlns:wp="http://schemas.openxmlformats.org/drawingml/2006/wordprocessingDrawing" xmlns:wp14="http://schemas.microsoft.com/office/word/2010/wordprocessingDrawing" xmlns:wps="http://schemas.microsoft.com/office/word/2010/wordprocessingShape" xmlns:xdr="http://schemas.openxmlformats.org/drawingml/2006/spreadsheetDrawing" xmlns:xvml="urn:schemas-microsoft-com:office:excel"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themeColor="accent1" w:val="4F81BD"/>
      <w:sz w:val="18"/>
      <w:szCs w:val="18"/>
    </w:rPr>
  </w:style>
  <w:style w:default="1" w:styleId="2f3a766d-aca7-4328-b51f-bed5a9f155fa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001b1eff-4d61-4988-a5e5-9dddef1a5a63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103731e0-69cb-4269-b960-380ee6dfb8a3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1daf5c33-71eb-48e2-8ffb-347a7d484881" w:type="character">
    <w:name w:val="Default Paragraph Font"/>
    <w:unhideWhenUsed/>
    <w:qFormat/>
    <w:uiPriority w:val="1"/>
  </w:style>
  <w:style w:default="1" w:styleId="8ef37429-2b81-4b5d-83bd-249a7f4eebe6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745fb68a-e6a6-4e28-80d6-32dd65bd782e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3d1b9355-9b34-4a04-be9e-89ec300ca503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16770ed6-ca70-47e3-a352-2813d8725772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e7222665-a323-4359-a108-7677bd538761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ce442020-69bd-4a6b-bb91-cfad4218a06f" w:type="character">
    <w:name w:val="Strong"/>
    <w:qFormat/>
    <w:uiPriority w:val="22"/>
    <w:rPr>
      <w:b/>
      <w:bCs/>
    </w:rPr>
  </w:style>
  <w:style w:styleId="368085cd-d03d-4ef6-b206-bd8f6f21644a" w:type="character">
    <w:name w:val="Emphasis"/>
    <w:qFormat/>
    <w:uiPriority w:val="20"/>
    <w:rPr>
      <w:i/>
      <w:iCs/>
    </w:rPr>
  </w:style>
  <w:style w:styleId="72bc211c-f4fb-4b31-aafe-5a2de7471cfd" w:type="character">
    <w:name w:val="Hyperlink"/>
    <w:unhideWhenUsed/>
    <w:qFormat/>
    <w:uiPriority w:val="99"/>
    <w:rPr>
      <w:color w:val="0000FF"/>
      <w:u w:val="single"/>
    </w:rPr>
  </w:style>
  <w:style w:customStyle="1" w:styleId="a1415372-b3a6-4687-8293-2096a821e775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dce9057a-e4f9-4caa-a7cf-730d16ad4316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1f7af213-6bc7-47ec-845c-1483e2476048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a52b08cb-af6f-49bf-8af6-61bc834c9d81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d0bc1da9-71fd-4813-a75b-febde89deb94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d7e447b6-fcdc-4f34-ba68-25937f8b0cfa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ae361cf5-4a5f-46dd-a6d2-dca75c5e8c0e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78470b9d-71b6-4cc3-b39f-bd1b993ed836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01cce467-ed38-4c3a-a974-39d92fecc27c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cf7df0dc-a21d-47a6-a13b-d96c4c75a0d1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1916704b-7bd9-4f72-9943-a78471874724" w:type="character">
    <w:name w:val="Default Paragraph Font"/>
    <w:unhideWhenUsed/>
    <w:qFormat/>
    <w:uiPriority w:val="1"/>
  </w:style>
  <w:style w:default="1" w:styleId="dbd6be37-355b-4172-833d-85404581ac51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82c311c-9782-412b-a173-39fd77c14157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55947d39-6ecd-4735-a0bb-60cd41a2ba47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0491e389-18f0-4e6e-8ced-0c73b2acc12c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0528e24e-a6eb-425d-8557-4376951410b5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da394e8a-5678-41e9-b4a9-310b91958e4c" w:type="character">
    <w:name w:val="Strong"/>
    <w:qFormat/>
    <w:uiPriority w:val="22"/>
    <w:rPr>
      <w:b/>
      <w:bCs/>
    </w:rPr>
  </w:style>
  <w:style w:styleId="872747cf-4643-48b3-83d5-1e5f1a8dc620" w:type="character">
    <w:name w:val="Emphasis"/>
    <w:qFormat/>
    <w:uiPriority w:val="20"/>
    <w:rPr>
      <w:i/>
      <w:iCs/>
    </w:rPr>
  </w:style>
  <w:style w:styleId="ab1faecc-8f3e-4b82-87c8-b7764edb6790" w:type="character">
    <w:name w:val="Hyperlink"/>
    <w:unhideWhenUsed/>
    <w:qFormat/>
    <w:uiPriority w:val="99"/>
    <w:rPr>
      <w:color w:val="0000FF"/>
      <w:u w:val="single"/>
    </w:rPr>
  </w:style>
  <w:style w:customStyle="1" w:styleId="8f7b625a-0cd6-4d0a-a036-ebb8c6a76e2d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f4087ff0-ffc5-4ce4-aad6-8e310039cc22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cbd35189-f7bb-42b2-a9d3-f42d7406262a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65e489a1-e49d-4202-902b-7805f62ff15a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2bf15b16-7964-4946-9a85-f1ee5e519fb9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2c7c844b-5374-409f-9978-9d63aec0828d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ea6f09d2-b7e7-4d54-8589-3c9ff4d7455e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75ff8a28-7e6a-4ab3-a96b-70fa384bcb5d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a76b6ad4-e6b1-4856-b1ca-0c7bdba778c6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e8b80670-4c86-4ce8-8b99-a2e771e86cf6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822df9b1-e4f7-44ed-ac07-96c196aefe72" w:type="character">
    <w:name w:val="Default Paragraph Font"/>
    <w:unhideWhenUsed/>
    <w:qFormat/>
    <w:uiPriority w:val="1"/>
  </w:style>
  <w:style w:default="1" w:styleId="bad2cb43-0293-477c-b143-4d74eaf2caf5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d6df0246-ad7a-4c65-a608-0c68c2137c45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a0ae2bf9-1ed2-4961-a129-8e9817d5272f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b2ea1203-c3a9-4261-9dd4-a47c97e9b87e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3b5458d6-4c00-44ee-99e3-eff3e6d9b706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663f502e-0e23-4220-8413-4a03f9b6edd5" w:type="character">
    <w:name w:val="Strong"/>
    <w:qFormat/>
    <w:uiPriority w:val="22"/>
    <w:rPr>
      <w:b/>
      <w:bCs/>
    </w:rPr>
  </w:style>
  <w:style w:styleId="f452b614-2464-4e12-8061-b51fd23dfb77" w:type="character">
    <w:name w:val="Emphasis"/>
    <w:qFormat/>
    <w:uiPriority w:val="20"/>
    <w:rPr>
      <w:i/>
      <w:iCs/>
    </w:rPr>
  </w:style>
  <w:style w:styleId="8ceff66d-1a89-48e7-b678-a59cda1706fb" w:type="character">
    <w:name w:val="Hyperlink"/>
    <w:unhideWhenUsed/>
    <w:qFormat/>
    <w:uiPriority w:val="99"/>
    <w:rPr>
      <w:color w:val="0000FF"/>
      <w:u w:val="single"/>
    </w:rPr>
  </w:style>
  <w:style w:customStyle="1" w:styleId="2926c5ec-a10c-4942-9b29-103a076739b2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7337d0af-768d-4d02-acb6-094325cea444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32420e0b-f872-4717-80bf-edfcb67029e8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9e4ac36b-0262-41bb-bfdc-aad8ed99bbc8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a4c1bbc2-c62b-457b-a1ee-05e6410faeba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540905da-7803-4910-815e-7d391d1f2ffd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952d3b12-8418-4d29-955a-556c8d268660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aa496fda-8d8e-418e-9fd8-d881204f84fc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414a6b30-6c00-420a-995b-716d9284cfc0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9c7118cd-9d8f-4c0f-875c-44aae3066ac9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2e72a2e2-f72b-486d-8777-fcfc52d7f3b9" w:type="character">
    <w:name w:val="Default Paragraph Font"/>
    <w:unhideWhenUsed/>
    <w:qFormat/>
    <w:uiPriority w:val="1"/>
  </w:style>
  <w:style w:default="1" w:styleId="ee842555-e965-4dc9-8ecd-e6a0079cb409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36cdd0f9-3af6-43bb-aa79-eae50cbec315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74a89920-deea-4eed-9a9f-4ac4d92d2954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9479775f-9a9c-4a5b-a898-8defd55e100d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8406fe7b-afb6-4da5-9502-6eacd4804c3e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6ea34d25-a73e-4d77-b839-e4132dbe0c26" w:type="character">
    <w:name w:val="Strong"/>
    <w:qFormat/>
    <w:uiPriority w:val="22"/>
    <w:rPr>
      <w:b/>
      <w:bCs/>
    </w:rPr>
  </w:style>
  <w:style w:styleId="810dab1a-9b0c-4f4b-b126-2e013db85b15" w:type="character">
    <w:name w:val="Emphasis"/>
    <w:qFormat/>
    <w:uiPriority w:val="20"/>
    <w:rPr>
      <w:i/>
      <w:iCs/>
    </w:rPr>
  </w:style>
  <w:style w:styleId="881628a8-1a71-4f6c-b55f-855278d906a2" w:type="character">
    <w:name w:val="Hyperlink"/>
    <w:unhideWhenUsed/>
    <w:qFormat/>
    <w:uiPriority w:val="99"/>
    <w:rPr>
      <w:color w:val="0000FF"/>
      <w:u w:val="single"/>
    </w:rPr>
  </w:style>
  <w:style w:customStyle="1" w:styleId="1bfb2a71-47ab-4b74-bef7-7e9b7ba63adb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48eca76a-2369-49b8-b035-8ba6bf851b2b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7b8ecda5-b8b8-4168-8468-52f6ed1db867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a74dab5f-859b-440f-a9e8-e0994dd45cea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c685b5c4-f33f-49ac-aa9d-a8e216d3b1ea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71336485-6109-43f4-af45-fdc3b2aa8b05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9a2c1f48-8dbb-4cb7-99c7-66ee4a6c3847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fa93679f-4067-4ecd-8364-30f4862b852d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cca79c3c-a397-47ce-a5a3-466bac51da49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5f21a1af-f11d-4aae-bfc5-35af2335a5a4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599ea8ae-5271-4cce-b35e-0de5e899d94f" w:type="character">
    <w:name w:val="Default Paragraph Font"/>
    <w:unhideWhenUsed/>
    <w:qFormat/>
    <w:uiPriority w:val="1"/>
  </w:style>
  <w:style w:default="1" w:styleId="76c19985-d6be-4c62-9143-85a050c6f466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d5a9219-891e-4e1d-ab7c-a43274c4b519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3361ff99-d50e-4297-ba80-52c16e4431e5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08dae25b-9559-4d03-a802-a7df23376b1e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0ce2e2a7-d614-4b86-8d22-36388b5383c6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45c6ff3c-8c10-443b-9087-10b47d0cbd4b" w:type="character">
    <w:name w:val="Strong"/>
    <w:qFormat/>
    <w:uiPriority w:val="22"/>
    <w:rPr>
      <w:b/>
      <w:bCs/>
    </w:rPr>
  </w:style>
  <w:style w:styleId="1ae94113-98a4-475d-900b-ef11a623d962" w:type="character">
    <w:name w:val="Emphasis"/>
    <w:qFormat/>
    <w:uiPriority w:val="20"/>
    <w:rPr>
      <w:i/>
      <w:iCs/>
    </w:rPr>
  </w:style>
  <w:style w:styleId="4f111d41-08ff-4316-83de-2ffb1501ffef" w:type="character">
    <w:name w:val="Hyperlink"/>
    <w:unhideWhenUsed/>
    <w:qFormat/>
    <w:uiPriority w:val="99"/>
    <w:rPr>
      <w:color w:val="0000FF"/>
      <w:u w:val="single"/>
    </w:rPr>
  </w:style>
  <w:style w:customStyle="1" w:styleId="277190b3-5f49-4310-8891-c7432dffbb86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528ee224-0b57-49a8-8c40-955f56e19a81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cae0434f-04c9-4792-93ce-81c29873f81b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822341db-4103-4546-9605-75b58d533787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c24b3f93-db14-41dd-b65b-e285e9a45774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ed5b74ad-5d1e-4d5f-876c-f155a433d116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ec8bcd9f-79b0-413c-8e31-407446c07566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  <w:style w:default="1" w:styleId="58098bb6-e6f5-4560-8e7a-377c0a78263e" w:type="paragraph">
    <w:name w:val="Normal"/>
    <w:qFormat/>
    <w:uiPriority w:val="0"/>
    <w:pPr>
      <w:shd w:color="auto" w:fill="FFFFFF" w:val="clear"/>
      <w:spacing w:before="300" w:line="432" w:lineRule="atLeast"/>
      <w:ind w:firstLine="540" w:firstLineChars="200"/>
    </w:pPr>
    <w:rPr>
      <w:rFonts w:ascii="Helvetica" w:cs="Helvetica" w:eastAsia="宋体" w:hAnsi="Helvetica"/>
      <w:color w:val="333333"/>
      <w:sz w:val="27"/>
      <w:szCs w:val="27"/>
      <w:lang w:bidi="ar-SA" w:eastAsia="zh-CN" w:val="en-US"/>
    </w:rPr>
  </w:style>
  <w:style w:styleId="f3464dc5-5527-4355-bd01-646c46c3c08e" w:type="paragraph">
    <w:name w:val="heading 1"/>
    <w:basedOn w:val="1"/>
    <w:next w:val="1"/>
    <w:link w:val="19"/>
    <w:qFormat/>
    <w:uiPriority w:val="0"/>
    <w:pPr>
      <w:ind w:firstLine="542"/>
      <w:outlineLvl w:val="0"/>
    </w:pPr>
    <w:rPr>
      <w:b/>
      <w:color w:val="5B9BD5"/>
    </w:rPr>
  </w:style>
  <w:style w:styleId="fe6eb5b2-33d1-4820-80ed-f045ffea8136" w:type="paragraph">
    <w:name w:val="heading 2"/>
    <w:basedOn w:val="1"/>
    <w:next w:val="1"/>
    <w:link w:val="16"/>
    <w:qFormat/>
    <w:uiPriority w:val="9"/>
    <w:pPr>
      <w:shd w:color="auto" w:fill="auto" w:val="clear"/>
      <w:spacing w:after="156" w:afterLines="50" w:before="312" w:beforeLines="100" w:line="360" w:lineRule="auto"/>
      <w:ind w:firstLine="0" w:firstLineChars="0"/>
      <w:outlineLvl w:val="1"/>
    </w:pPr>
    <w:rPr>
      <w:rFonts w:ascii="Arial" w:cs="Arial" w:hAnsi="Arial"/>
      <w:b/>
      <w:bCs/>
      <w:color w:val="FF4C41"/>
      <w:sz w:val="24"/>
      <w:szCs w:val="24"/>
    </w:rPr>
  </w:style>
  <w:style w:default="1" w:styleId="2253beea-505d-4e6d-b24a-6ed5c216a8a6" w:type="character">
    <w:name w:val="Default Paragraph Font"/>
    <w:unhideWhenUsed/>
    <w:qFormat/>
    <w:uiPriority w:val="1"/>
  </w:style>
  <w:style w:default="1" w:styleId="5e379b21-ecb2-4830-b286-f5684d681565" w:type="table">
    <w:name w:val="Normal Table"/>
    <w:unhideWhenUsed/>
    <w:qFormat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ca3d8df0-8b37-4bc5-a331-783f5f72b938" w:type="paragraph">
    <w:name w:val="footer"/>
    <w:link w:val="18"/>
    <w:qFormat/>
    <w:uiPriority w:val="0"/>
    <w:pPr>
      <w:tabs>
        <w:tab w:pos="4153" w:val="center"/>
        <w:tab w:pos="8306" w:val="right"/>
      </w:tabs>
      <w:snapToGrid w:val="0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34225641-3d3b-4a67-b782-95ca7e97f212" w:type="paragraph">
    <w:name w:val="header"/>
    <w:link w:val="17"/>
    <w:qFormat/>
    <w:uiPriority w:val="0"/>
    <w:pPr>
      <w:tabs>
        <w:tab w:pos="4153" w:val="center"/>
        <w:tab w:pos="8306" w:val="right"/>
      </w:tabs>
      <w:snapToGrid w:val="0"/>
      <w:jc w:val="center"/>
    </w:pPr>
    <w:rPr>
      <w:rFonts w:ascii="Times New Roman" w:cs="Times New Roman" w:eastAsia="宋体" w:hAnsi="Times New Roman"/>
      <w:kern w:val="2"/>
      <w:sz w:val="18"/>
      <w:szCs w:val="18"/>
      <w:lang w:bidi="ar-SA" w:eastAsia="zh-CN" w:val="en-US"/>
    </w:rPr>
  </w:style>
  <w:style w:styleId="aa4d6fb4-2cfb-4045-ad76-3fc95669b35a" w:type="paragraph">
    <w:name w:val="Normal (Web)"/>
    <w:basedOn w:val="1"/>
    <w:unhideWhenUsed/>
    <w:qFormat/>
    <w:uiPriority w:val="99"/>
    <w:pPr>
      <w:shd w:color="auto" w:fill="auto" w:val="clear"/>
      <w:spacing w:after="100" w:afterAutospacing="1" w:before="100" w:beforeAutospacing="1" w:line="240" w:lineRule="auto"/>
      <w:ind w:firstLine="0" w:firstLineChars="0"/>
    </w:pPr>
    <w:rPr>
      <w:rFonts w:ascii="宋体" w:cs="宋体" w:hAnsi="宋体"/>
      <w:color w:val="auto"/>
      <w:sz w:val="24"/>
      <w:szCs w:val="24"/>
    </w:rPr>
  </w:style>
  <w:style w:styleId="9a0b5d98-e185-47d9-9da1-b9b75eacf3ab" w:type="paragraph">
    <w:name w:val="Title"/>
    <w:next w:val="1"/>
    <w:link w:val="15"/>
    <w:qFormat/>
    <w:uiPriority w:val="0"/>
    <w:pPr>
      <w:spacing w:after="75"/>
      <w:jc w:val="center"/>
    </w:pPr>
    <w:rPr>
      <w:rFonts w:ascii="Helvetica" w:cs="Helvetica" w:eastAsia="宋体" w:hAnsi="Helvetica"/>
      <w:b/>
      <w:bCs/>
      <w:color w:val="333333"/>
      <w:sz w:val="30"/>
      <w:szCs w:val="30"/>
      <w:lang w:bidi="ar-SA" w:eastAsia="zh-CN" w:val="en-US"/>
    </w:rPr>
  </w:style>
  <w:style w:styleId="ed9c8246-dff3-4623-b62f-1a233406dc0e" w:type="character">
    <w:name w:val="Strong"/>
    <w:qFormat/>
    <w:uiPriority w:val="22"/>
    <w:rPr>
      <w:b/>
      <w:bCs/>
    </w:rPr>
  </w:style>
  <w:style w:styleId="83d76ba9-5a47-4f61-986b-b738741805f6" w:type="character">
    <w:name w:val="Emphasis"/>
    <w:qFormat/>
    <w:uiPriority w:val="20"/>
    <w:rPr>
      <w:i/>
      <w:iCs/>
    </w:rPr>
  </w:style>
  <w:style w:styleId="b36ab781-4fd9-4d88-b3b8-300da0a100f2" w:type="character">
    <w:name w:val="Hyperlink"/>
    <w:unhideWhenUsed/>
    <w:qFormat/>
    <w:uiPriority w:val="99"/>
    <w:rPr>
      <w:color w:val="0000FF"/>
      <w:u w:val="single"/>
    </w:rPr>
  </w:style>
  <w:style w:customStyle="1" w:styleId="3cab4b96-499a-4140-96c9-d6e34f799164" w:type="paragraph">
    <w:name w:val="编辑"/>
    <w:basedOn w:val="1"/>
    <w:qFormat/>
    <w:uiPriority w:val="0"/>
    <w:pPr>
      <w:spacing w:before="0" w:line="240" w:lineRule="auto"/>
      <w:jc w:val="right"/>
    </w:pPr>
  </w:style>
  <w:style w:customStyle="1" w:styleId="b5b38824-ce8f-40e7-8915-0e81eaee422c" w:type="paragraph">
    <w:name w:val="作者"/>
    <w:basedOn w:val="1"/>
    <w:qFormat/>
    <w:uiPriority w:val="0"/>
    <w:pPr>
      <w:ind w:firstLine="0" w:firstLineChars="0"/>
      <w:jc w:val="center"/>
    </w:pPr>
  </w:style>
  <w:style w:customStyle="1" w:styleId="662ac744-cf24-4dfc-a2b3-1164cb2f88b0" w:type="character">
    <w:name w:val="标题 Char"/>
    <w:link w:val="7"/>
    <w:qFormat/>
    <w:uiPriority w:val="0"/>
    <w:rPr>
      <w:rFonts w:ascii="Helvetica" w:cs="Helvetica" w:hAnsi="Helvetica"/>
      <w:b/>
      <w:bCs/>
      <w:color w:val="333333"/>
      <w:sz w:val="30"/>
      <w:szCs w:val="30"/>
    </w:rPr>
  </w:style>
  <w:style w:customStyle="1" w:styleId="c4db8498-15c3-41e6-99a9-c5cdceb46219" w:type="character">
    <w:name w:val="标题 2 Char"/>
    <w:link w:val="3"/>
    <w:qFormat/>
    <w:uiPriority w:val="9"/>
    <w:rPr>
      <w:rFonts w:ascii="Arial" w:cs="Arial" w:hAnsi="Arial"/>
      <w:b/>
      <w:bCs/>
      <w:color w:val="FF4C41"/>
      <w:sz w:val="24"/>
      <w:szCs w:val="24"/>
    </w:rPr>
  </w:style>
  <w:style w:customStyle="1" w:styleId="0903e67e-04d6-4d35-b2c1-6e9b406bdce2" w:type="character">
    <w:name w:val="页眉 Char"/>
    <w:link w:val="5"/>
    <w:qFormat/>
    <w:uiPriority w:val="0"/>
    <w:rPr>
      <w:kern w:val="2"/>
      <w:sz w:val="18"/>
      <w:szCs w:val="18"/>
    </w:rPr>
  </w:style>
  <w:style w:customStyle="1" w:styleId="a2ed1b5e-2bc4-4eee-bb1c-6d22dcdb2bd8" w:type="character">
    <w:name w:val="页脚 Char"/>
    <w:link w:val="4"/>
    <w:qFormat/>
    <w:uiPriority w:val="0"/>
    <w:rPr>
      <w:kern w:val="2"/>
      <w:sz w:val="18"/>
      <w:szCs w:val="18"/>
    </w:rPr>
  </w:style>
  <w:style w:customStyle="1" w:styleId="9753dad8-c81c-4199-9b06-cad6a6e1c72a" w:type="character">
    <w:name w:val="标题 1 Char"/>
    <w:link w:val="2"/>
    <w:qFormat/>
    <w:uiPriority w:val="0"/>
    <w:rPr>
      <w:rFonts w:ascii="Helvetica" w:cs="Helvetica" w:hAnsi="Helvetica"/>
      <w:b/>
      <w:color w:val="5B9BD5"/>
      <w:sz w:val="27"/>
      <w:szCs w:val="27"/>
      <w:shd w:color="auto" w:fill="FFFFFF" w:val="clear"/>
    </w:rPr>
  </w:style>
</w:styles>
</file>

<file path=word/_rels/document.xml.rels><?xml version="1.0" encoding="UTF-8" standalone="yes"?>
<Relationships xmlns="http://schemas.openxmlformats.org/package/2006/relationships">
<Relationship Id="rId1" Target="styles.xml" Type="http://schemas.openxmlformats.org/officeDocument/2006/relationships/styles"/>
<Relationship Id="rId10" Target="media/image4.jpeg" Type="http://schemas.openxmlformats.org/officeDocument/2006/relationships/image"/>
<Relationship Id="rId11" Target="media/image5.jpeg" Type="http://schemas.openxmlformats.org/officeDocument/2006/relationships/image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Relationship Id="rId6" Target="numbering.xml" Type="http://schemas.openxmlformats.org/officeDocument/2006/relationships/numbering"/>
<Relationship Id="rId7" Target="media/image1.jpeg" Type="http://schemas.openxmlformats.org/officeDocument/2006/relationships/image"/>
<Relationship Id="rId8" Target="media/image2.jpeg" Type="http://schemas.openxmlformats.org/officeDocument/2006/relationships/image"/>
<Relationship Id="rId9" Target="media/image3.jpeg" Type="http://schemas.openxmlformats.org/officeDocument/2006/relationships/image"/>
</Relationships>

</file>

<file path=word/_rels/settings.xml.rels><?xml version="1.0" encoding="UTF-8" standalone="yes"?>
<Relationships xmlns="http://schemas.openxmlformats.org/package/2006/relationships">
<Relationship Id="rId1" Target="file:///C:/Users/Administrator/AppData/Roaming/kingsoft/office6/templates/download/G0UNwVfCOA65698/&#20170;&#22825;&#24320;&#22987;&#65292;&#21644;&#36807;&#21435;&#30340;&#33258;&#24049;&#35828;&#20877;&#35265;.doc" TargetMode="External" Type="http://schemas.openxmlformats.org/officeDocument/2006/relationships/attachedTemplate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Pages>5</Pages>
  <Words>757</Words>
  <Characters>767</Characters>
  <Lines>54</Lines>
  <Paragraphs>40</Paragraphs>
  <TotalTime>0</TotalTime>
  <ScaleCrop>false</ScaleCrop>
  <LinksUpToDate>false</LinksUpToDate>
  <CharactersWithSpaces>769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2018-06-16T11:05:00Z</dcterms:created>
  <dc:creator>Administrator</dc:creator>
  <cp:lastModifiedBy>果粒奶优</cp:lastModifiedBy>
  <dcterms:modified xsi:type="dcterms:W3CDTF">2018-09-11T01:52:51Z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ame" pid="2">
    <vt:lpwstr>今天开始，和过去的自己说再见.doc</vt:lpwstr>
  </property>
  <property fmtid="{D5CDD505-2E9C-101B-9397-08002B2CF9AE}" name="fileid" pid="3">
    <vt:lpwstr>800132</vt:lpwstr>
  </property>
  <property fmtid="{D5CDD505-2E9C-101B-9397-08002B2CF9AE}" name="KSOProductBuildVer" pid="4">
    <vt:lpwstr>2052-10.1.0.7400</vt:lpwstr>
  </property>
</Properties>
</file>